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JIT</w:t>
        <w:br/>
        <w:br/>
        <w:t>Unit No:-102, pan Kukreja Center, Plot No. 13, Sector - 11, C.B.D., Belopur Navi Mumbdi, India - 400 614</w:t>
        <w:br/>
        <w:t>2491 5 itmt | Web: w</w:t>
        <w:br/>
        <w:br/>
        <w:t>LARSEN &amp; TOUBRO LIMITED</w:t>
        <w:br/>
        <w:br/>
        <w:t>L&amp;T Energy Hydrocarbon</w:t>
        <w:br/>
        <w:br/>
        <w:t>14th Floor, AMN Tower, AMN Tower, Jogeshwari - Vikroll Link Road</w:t>
        <w:br/>
        <w:br/>
        <w:t>Powai Campus, Gate 3, Mumbai Suburban, Maharashtra, 400072</w:t>
        <w:br/>
        <w:br/>
        <w:t>GSTNo 27AAACLO140PEZ6</w:t>
        <w:br/>
        <w:br/>
        <w:t>oGsP/74000- 48615/RR</w:t>
        <w:br/>
        <w:br/>
        <w:t>OFFSHORE HOOK UP BARGE FOR NLRNC PROJECT</w:t>
        <w:br/>
        <w:br/>
        <w:t>996602</w:t>
        <w:br/>
        <w:br/>
        <w:t>Dear Madam,</w:t>
        <w:br/>
        <w:br/>
        <w:t>|We are attaching herewith our Involce No.JIT/07/23-24 dated 4th May 2023 of Rs.5,13,300/- (Rupees Five Lakh Thirteen Thousand Three Hundred Only ) for</w:t>
        <w:br/>
        <w:br/>
        <w:t>}OFFSHORE HOOK UP BARGE FOR NLRNC PROJECT</w:t>
        <w:br/>
        <w:br/>
        <w:t>04-05-2023 OFFSHORE HOOK UP BARGE FOR NLRNC PROJECT</w:t>
        <w:br/>
        <w:br/>
        <w:t>27AALFJ3318B1ZN</w:t>
        <w:br/>
        <w:br/>
        <w:t>AALFI3313B</w:t>
        <w:br/>
        <w:br/>
        <w:t>UDYAM-MH-27-0040642</w:t>
        <w:br/>
        <w:br/>
        <w:t>1011813</w:t>
        <w:br/>
        <w:br/>
        <w:t>| BANK DETAILS</w:t>
        <w:br/>
        <w:br/>
        <w:t>ACCOUNT NAME JIT MARINE TECHNICAL SERVICES LLP</w:t>
        <w:br/>
        <w:br/>
        <w:t>BANK NAME THE FEDERAL BANK LTD</w:t>
        <w:br/>
        <w:br/>
        <w:t>ACCOUNT NUMBER 17500200002426</w:t>
        <w:br/>
        <w:br/>
        <w:t>IFSC CODE FDRLOOO1750</w:t>
        <w:br/>
        <w:br/>
        <w:t>KHARGHAR</w:t>
        <w:br/>
        <w:br/>
        <w:t>i any correction required in the invoice M/S. L&amp;T T should inform IT within 7 days of receipt of invoice.</w:t>
        <w:br/>
        <w:br/>
        <w:t>|Please make necessary arrangements for the processing of the Involce.</w:t>
        <w:br/>
        <w:br/>
        <w:t>Thanking y you,</w:t>
        <w:br/>
        <w:br/>
        <w:t>| Regards,</w:t>
        <w:br/>
        <w:br/>
        <w:t>lat MARINE TECHNICAL SERVICES LLP</w:t>
        <w:br/>
        <w:t>| Digitally signed b</w:t>
        <w:br/>
        <w:t>S U D HARS SUDHARSHAN NAIR</w:t>
        <w:br/>
        <w:t>Date: 2023.05.04</w:t>
        <w:br/>
        <w:t>H A N N Al R eae +05'30'</w:t>
        <w:br/>
        <w:br/>
        <w:t>SUDHARSHAN NAIR</w:t>
        <w:br/>
        <w:br/>
        <w:t>MANAGING DIRECTOR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
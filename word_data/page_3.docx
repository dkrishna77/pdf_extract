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 ( g, Kukreja Center, Plot No. 13, Sector - 11, C.B.D., Belapt</w:t>
        <w:br/>
        <w:t>491 22 497471 01/02 | Email: cvjob@jitmts.com | Web: www site Its.&lt;</w:t>
        <w:br/>
        <w:br/>
        <w:t>avorce NO: ) 41/07/23 24</w:t>
        <w:br/>
        <w:br/>
        <w:t>| STANDBY</w:t>
        <w:br/>
        <w:t>DAYS</w:t>
        <w:br/>
        <w:br/>
        <w:t>GRAND TOTAL] 4,35,000.00</w:t>
        <w:br/>
        <w:br/>
        <w:t>JIT MARINE TECHNICAL SERVICES LLP</w:t>
        <w:br/>
        <w:t>Digitally signed by</w:t>
        <w:br/>
        <w:t>S U D HARS HA SUDHARSHAN NAIR</w:t>
        <w:br/>
        <w:t>Date: 2023.05.04 16:49:57</w:t>
        <w:br/>
        <w:t>N NAIR +0530</w:t>
        <w:br/>
        <w:br/>
        <w:t>SUDHARSHAN NAIR</w:t>
        <w:br/>
        <w:t>MANAGING DIRECTOR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
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Zoho Sign Document ID: DF8F86D77-POVO3C3MBD8KQ1DW9904DGEK6COOFILYLETDQNUJ1NQ</w:t>
        <w:br/>
        <w:br/>
        <w:t>7.0</w:t>
        <w:br/>
        <w:br/>
        <w:t>4.0</w:t>
        <w:br/>
        <w:t>5 0</w:t>
        <w:br/>
        <w:br/>
        <w:t>ij 3 . Valid ty of Service Agreement;</w:t>
        <w:br/>
        <w:t>The quoted Schedule of Rates is valid from the 24th Aug 2022 to June 2023 and thereafter, it shall be subject to revision, if necessary.</w:t>
        <w:br/>
        <w:br/>
        <w:t>LARSEN &amp; TO</w:t>
        <w:br/>
        <w:br/>
        <w:t>4. Any withholding tax in India(if applicable) will be on LTHE account.</w:t>
        <w:br/>
        <w:br/>
        <w:t>A the invoices</w:t>
        <w:br/>
        <w:t>Original copy:</w:t>
        <w:br/>
        <w:t>L&amp;T Energy Hydrocarbon,</w:t>
        <w:br/>
        <w:br/>
        <w:t>AMN Tower, 14th Floor F&amp;A Department,</w:t>
        <w:br/>
        <w:t>Gate No, 3,JVLR, Powai,</w:t>
        <w:br/>
        <w:br/>
        <w:t>Mumbai - 400 072, India</w:t>
        <w:br/>
        <w:br/>
        <w:t>Miss: Leena Khambal,</w:t>
        <w:br/>
        <w:br/>
        <w:t>Vendor shall upload invoices along with supporting documents on Ariba Portal.</w:t>
        <w:br/>
        <w:br/>
        <w:t>Liquidated Damages:</w:t>
        <w:br/>
        <w:br/>
        <w:t>Insurance:</w:t>
        <w:br/>
        <w:br/>
        <w:t>Insurance shall be in bidders scope.</w:t>
        <w:br/>
        <w:t>General Terms &amp; Conditions;</w:t>
        <w:br/>
        <w:br/>
        <w:t>As per agreed and signed GCC by JIT Marine.</w:t>
        <w:br/>
        <w:t>Contact Person:</w:t>
        <w:br/>
        <w:br/>
        <w:t>For commercial related correspondences:</w:t>
        <w:br/>
        <w:br/>
        <w:t>1) Mr, Shailesh Ratna wad</w:t>
        <w:br/>
        <w:t>Dy. General Manager # Offshore Supply Chain</w:t>
        <w:br/>
        <w:t>Email : SR@Larsentoubro,com</w:t>
        <w:br/>
        <w:br/>
        <w:t>Phone : +91 22 68926890</w:t>
        <w:br/>
        <w:br/>
        <w:t>iss, Rupali Sawant</w:t>
        <w:br/>
        <w:br/>
        <w:t>Email ; Rupali.Sawant@larsentoubro.com</w:t>
        <w:br/>
        <w:br/>
        <w:t>Phone : +91 22 68926897</w:t>
        <w:br/>
        <w:br/>
        <w:t>pravin. nikmbh@lat bro,com</w:t>
        <w:br/>
        <w:t>Phone: +91 22 6892 8234</w:t>
        <w:br/>
        <w:br/>
        <w:t>Deis 50 ve eene</w:t>
        <w:br/>
        <w:t>A , \ MENDMENT NO.: 001</w:t>
        <w:br/>
        <w:t>Amendment Date: 15.03.2023</w:t>
        <w:br/>
        <w:br/>
        <w:t>UBRO LIMITED</w:t>
        <w:br/>
        <w:t>L&amp;T ENERGY - HYDROCARBON</w:t>
        <w:br/>
        <w:t>OGSP-O Oil&amp;Gas and sare FaBee Othr</w:t>
        <w:br/>
        <w:br/>
        <w:t>Ss are required to be submitted in duplicate. Original invoice to be submitted on the following address: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